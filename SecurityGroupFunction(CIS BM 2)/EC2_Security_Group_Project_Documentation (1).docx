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DD7" w:rsidRDefault="003622FC">
      <w:pPr>
        <w:pStyle w:val="Title"/>
      </w:pPr>
      <w:bookmarkStart w:id="0" w:name="_GoBack"/>
      <w:bookmarkEnd w:id="0"/>
      <w:r>
        <w:t>Project Documentation</w:t>
      </w:r>
    </w:p>
    <w:p w:rsidR="00FF69A0" w:rsidRPr="00FF69A0" w:rsidRDefault="00FF69A0" w:rsidP="00FF69A0">
      <w:pPr>
        <w:rPr>
          <w:sz w:val="52"/>
        </w:rPr>
      </w:pPr>
      <w:r w:rsidRPr="00FF69A0">
        <w:rPr>
          <w:sz w:val="52"/>
        </w:rPr>
        <w:t>EC2 Security Group Ingress Restriction using Lambda</w:t>
      </w:r>
    </w:p>
    <w:p w:rsidR="00F66DD7" w:rsidRDefault="003622FC">
      <w:pPr>
        <w:pStyle w:val="Heading1"/>
      </w:pPr>
      <w:r>
        <w:t>O</w:t>
      </w:r>
      <w:r>
        <w:t>bjective</w:t>
      </w:r>
    </w:p>
    <w:p w:rsidR="00F66DD7" w:rsidRDefault="003622FC">
      <w:pPr>
        <w:pStyle w:val="ListBullet"/>
      </w:pPr>
      <w:r>
        <w:t>Identify EC2 security groups that allow inbound access (ingress) from 0.0.0.0/0.</w:t>
      </w:r>
    </w:p>
    <w:p w:rsidR="00F66DD7" w:rsidRDefault="003622FC">
      <w:pPr>
        <w:pStyle w:val="ListBullet"/>
      </w:pPr>
      <w:r>
        <w:t>Check for access to remote administration ports like:</w:t>
      </w:r>
    </w:p>
    <w:p w:rsidR="00F66DD7" w:rsidRDefault="003622FC">
      <w:pPr>
        <w:pStyle w:val="ListBullet"/>
      </w:pPr>
      <w:r>
        <w:t xml:space="preserve">  - SSH (22)</w:t>
      </w:r>
    </w:p>
    <w:p w:rsidR="00F66DD7" w:rsidRDefault="003622FC">
      <w:pPr>
        <w:pStyle w:val="ListBullet"/>
      </w:pPr>
      <w:r>
        <w:t xml:space="preserve">  - RDP (3389)</w:t>
      </w:r>
    </w:p>
    <w:p w:rsidR="00F66DD7" w:rsidRDefault="003622FC">
      <w:pPr>
        <w:pStyle w:val="ListBullet"/>
      </w:pPr>
      <w:r>
        <w:t>Trigger a Lambda function when such rules are found.</w:t>
      </w:r>
    </w:p>
    <w:p w:rsidR="00F66DD7" w:rsidRDefault="003622FC">
      <w:pPr>
        <w:pStyle w:val="ListBullet"/>
      </w:pPr>
      <w:r>
        <w:t>Identify EC2 instances associated with those security groups.</w:t>
      </w:r>
    </w:p>
    <w:p w:rsidR="00F66DD7" w:rsidRDefault="003622FC">
      <w:pPr>
        <w:pStyle w:val="ListBullet"/>
      </w:pPr>
      <w:r>
        <w:t>Apply a tag (e.g., InsecureAccess=True) to the flagged instances.</w:t>
      </w:r>
    </w:p>
    <w:p w:rsidR="00F66DD7" w:rsidRDefault="003622FC">
      <w:pPr>
        <w:pStyle w:val="ListBullet"/>
      </w:pPr>
      <w:r>
        <w:t>Display the flagged instances in the Lambda test output.</w:t>
      </w:r>
    </w:p>
    <w:p w:rsidR="00FF69A0" w:rsidRDefault="00FF69A0">
      <w:pPr>
        <w:pStyle w:val="Heading1"/>
      </w:pPr>
    </w:p>
    <w:p w:rsidR="00F66DD7" w:rsidRDefault="003622FC">
      <w:pPr>
        <w:pStyle w:val="Heading1"/>
      </w:pPr>
      <w:r>
        <w:t>Architecture</w:t>
      </w:r>
    </w:p>
    <w:p w:rsidR="00F66DD7" w:rsidRDefault="003622FC">
      <w:r>
        <w:t>The a</w:t>
      </w:r>
      <w:r>
        <w:t>rchitecture includes the following components:</w:t>
      </w:r>
    </w:p>
    <w:p w:rsidR="00F66DD7" w:rsidRDefault="003622FC">
      <w:pPr>
        <w:pStyle w:val="ListBullet"/>
      </w:pPr>
      <w:r>
        <w:t>EC2 Instances with associated Security Groups.</w:t>
      </w:r>
    </w:p>
    <w:p w:rsidR="00F66DD7" w:rsidRDefault="003622FC">
      <w:pPr>
        <w:pStyle w:val="ListBullet"/>
      </w:pPr>
      <w:r>
        <w:t>Security Groups that may have insecure rules allowing access from 0.0.0.0/0.</w:t>
      </w:r>
    </w:p>
    <w:p w:rsidR="00F66DD7" w:rsidRDefault="003622FC">
      <w:pPr>
        <w:pStyle w:val="ListBullet"/>
      </w:pPr>
      <w:r>
        <w:t>A Lambda function that is triggered (either manually or via EventBridge).</w:t>
      </w:r>
    </w:p>
    <w:p w:rsidR="00F66DD7" w:rsidRDefault="003622FC">
      <w:pPr>
        <w:pStyle w:val="ListBullet"/>
      </w:pPr>
      <w:r>
        <w:t>Lambda chec</w:t>
      </w:r>
      <w:r>
        <w:t>ks security groups, identifies affected EC2 instances, and tags them.</w:t>
      </w:r>
    </w:p>
    <w:p w:rsidR="00FF69A0" w:rsidRDefault="003622FC" w:rsidP="00FF69A0">
      <w:pPr>
        <w:pStyle w:val="ListBullet"/>
      </w:pPr>
      <w:r>
        <w:t>Lambda test output or logs show the flagg</w:t>
      </w:r>
      <w:r>
        <w:t>ed instances.</w:t>
      </w:r>
    </w:p>
    <w:p w:rsidR="00FF69A0" w:rsidRPr="00670B1F" w:rsidRDefault="00FF69A0" w:rsidP="00670B1F">
      <w:pPr>
        <w:pStyle w:val="Heading1"/>
        <w:rPr>
          <w:sz w:val="32"/>
        </w:rPr>
      </w:pPr>
      <w:r w:rsidRPr="00670B1F">
        <w:rPr>
          <w:sz w:val="32"/>
        </w:rPr>
        <w:t>Architecture Diagram</w:t>
      </w:r>
      <w:r w:rsidR="00670B1F" w:rsidRPr="00670B1F">
        <w:rPr>
          <w:sz w:val="32"/>
        </w:rPr>
        <w:t>:</w:t>
      </w:r>
    </w:p>
    <w:p w:rsidR="00FF69A0" w:rsidRDefault="00FF69A0" w:rsidP="00FF69A0"/>
    <w:p w:rsidR="00FF69A0" w:rsidRPr="00FF69A0" w:rsidRDefault="00FF69A0" w:rsidP="00FF69A0"/>
    <w:p w:rsidR="00FF69A0" w:rsidRDefault="00FF69A0" w:rsidP="00FF69A0">
      <w:pPr>
        <w:pStyle w:val="ListBullet"/>
        <w:numPr>
          <w:ilvl w:val="0"/>
          <w:numId w:val="0"/>
        </w:numPr>
      </w:pPr>
    </w:p>
    <w:p w:rsidR="00FF69A0" w:rsidRDefault="00FF69A0" w:rsidP="00FF69A0">
      <w:pPr>
        <w:pStyle w:val="ListBullet"/>
        <w:numPr>
          <w:ilvl w:val="0"/>
          <w:numId w:val="0"/>
        </w:numPr>
      </w:pPr>
    </w:p>
    <w:p w:rsidR="00F66DD7" w:rsidRDefault="00FF69A0" w:rsidP="00FF69A0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lastRenderedPageBreak/>
        <w:drawing>
          <wp:inline distT="0" distB="0" distL="0" distR="0">
            <wp:extent cx="5485604" cy="5583501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curitygrp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135" cy="562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2FC">
        <w:br/>
      </w:r>
    </w:p>
    <w:p w:rsidR="00F66DD7" w:rsidRDefault="00F66DD7"/>
    <w:p w:rsidR="00F66DD7" w:rsidRDefault="003622FC">
      <w:pPr>
        <w:pStyle w:val="Heading1"/>
      </w:pPr>
      <w:r>
        <w:t>Components Used</w:t>
      </w:r>
    </w:p>
    <w:p w:rsidR="00F66DD7" w:rsidRDefault="003622FC">
      <w:pPr>
        <w:pStyle w:val="ListBullet"/>
      </w:pPr>
      <w:r>
        <w:t>A</w:t>
      </w:r>
      <w:r>
        <w:t>WS Lambda</w:t>
      </w:r>
    </w:p>
    <w:p w:rsidR="00F66DD7" w:rsidRDefault="003622FC">
      <w:pPr>
        <w:pStyle w:val="ListBullet"/>
      </w:pPr>
      <w:r>
        <w:t>Amazon EC2</w:t>
      </w:r>
    </w:p>
    <w:p w:rsidR="00F66DD7" w:rsidRDefault="003622FC">
      <w:pPr>
        <w:pStyle w:val="ListBullet"/>
      </w:pPr>
      <w:r>
        <w:t>Security Groups</w:t>
      </w:r>
    </w:p>
    <w:p w:rsidR="00F66DD7" w:rsidRDefault="003622FC">
      <w:pPr>
        <w:pStyle w:val="ListBullet"/>
      </w:pPr>
      <w:r>
        <w:t>IAM Role for Lambda</w:t>
      </w:r>
    </w:p>
    <w:p w:rsidR="00F66DD7" w:rsidRDefault="003622FC">
      <w:pPr>
        <w:pStyle w:val="ListBullet"/>
      </w:pPr>
      <w:r>
        <w:t xml:space="preserve">EventBridge Rule (optional for </w:t>
      </w:r>
      <w:r>
        <w:t>automation)</w:t>
      </w:r>
    </w:p>
    <w:p w:rsidR="00F66DD7" w:rsidRDefault="003622FC">
      <w:pPr>
        <w:pStyle w:val="ListBullet"/>
      </w:pPr>
      <w:r>
        <w:t>AWS SDK (Boto3 - Python)</w:t>
      </w:r>
    </w:p>
    <w:p w:rsidR="007B5716" w:rsidRDefault="007B5716" w:rsidP="007B5716">
      <w:pPr>
        <w:pStyle w:val="ListBullet"/>
        <w:numPr>
          <w:ilvl w:val="0"/>
          <w:numId w:val="0"/>
        </w:numPr>
      </w:pPr>
    </w:p>
    <w:p w:rsidR="007B5716" w:rsidRDefault="007B5716" w:rsidP="007B5716">
      <w:pPr>
        <w:pStyle w:val="Heading2"/>
      </w:pPr>
      <w:r>
        <w:lastRenderedPageBreak/>
        <w:t>Expected Output in Test Block</w:t>
      </w:r>
    </w:p>
    <w:p w:rsidR="007B5716" w:rsidRDefault="007B5716" w:rsidP="007B5716">
      <w:pPr>
        <w:pStyle w:val="NormalWeb"/>
      </w:pPr>
      <w:r>
        <w:t>When you run/test the function, the output should look like this:</w:t>
      </w:r>
    </w:p>
    <w:p w:rsidR="007B5716" w:rsidRDefault="007B5716" w:rsidP="007B5716">
      <w:pPr>
        <w:pStyle w:val="NormalWeb"/>
      </w:pPr>
      <w:r>
        <w:rPr>
          <w:noProof/>
        </w:rPr>
        <w:drawing>
          <wp:inline distT="0" distB="0" distL="0" distR="0" wp14:anchorId="38743E1D" wp14:editId="5E7F9DEC">
            <wp:extent cx="2364355" cy="1567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97" cy="159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716" w:rsidRDefault="007B5716" w:rsidP="00FF69A0">
      <w:pPr>
        <w:pStyle w:val="NormalWeb"/>
      </w:pPr>
      <w:r>
        <w:t xml:space="preserve">These are the EC2 instances that were found to be associated with security groups allowing risky ingress from </w:t>
      </w:r>
      <w:r>
        <w:rPr>
          <w:rStyle w:val="HTMLCode"/>
        </w:rPr>
        <w:t>0.0.0.0/0</w:t>
      </w:r>
      <w:r>
        <w:t xml:space="preserve"> on ports </w:t>
      </w:r>
      <w:r>
        <w:rPr>
          <w:rStyle w:val="HTMLCode"/>
        </w:rPr>
        <w:t>22</w:t>
      </w:r>
      <w:r>
        <w:t xml:space="preserve"> or </w:t>
      </w:r>
      <w:r>
        <w:rPr>
          <w:rStyle w:val="HTMLCode"/>
        </w:rPr>
        <w:t>3389</w:t>
      </w:r>
      <w:r>
        <w:t>.</w:t>
      </w:r>
    </w:p>
    <w:p w:rsidR="007B5716" w:rsidRDefault="007B5716" w:rsidP="00FF69A0">
      <w:pPr>
        <w:pStyle w:val="Heading1"/>
      </w:pPr>
      <w:r>
        <w:t>Testing</w:t>
      </w:r>
    </w:p>
    <w:p w:rsidR="007B5716" w:rsidRDefault="007B5716" w:rsidP="007B5716">
      <w:pPr>
        <w:pStyle w:val="NormalWeb"/>
        <w:numPr>
          <w:ilvl w:val="0"/>
          <w:numId w:val="10"/>
        </w:numPr>
      </w:pPr>
      <w:r>
        <w:t>Deploy the Lambda function.</w:t>
      </w:r>
    </w:p>
    <w:p w:rsidR="007B5716" w:rsidRDefault="007B5716" w:rsidP="007B5716">
      <w:pPr>
        <w:pStyle w:val="NormalWeb"/>
        <w:numPr>
          <w:ilvl w:val="0"/>
          <w:numId w:val="10"/>
        </w:numPr>
      </w:pPr>
      <w:r>
        <w:t>Attach the required IAM role.</w:t>
      </w:r>
    </w:p>
    <w:p w:rsidR="007B5716" w:rsidRDefault="007B5716" w:rsidP="007B5716">
      <w:pPr>
        <w:pStyle w:val="NormalWeb"/>
        <w:numPr>
          <w:ilvl w:val="0"/>
          <w:numId w:val="10"/>
        </w:numPr>
      </w:pPr>
      <w:r>
        <w:t>Create a test event (empty JSON is fine).</w:t>
      </w:r>
    </w:p>
    <w:p w:rsidR="007B5716" w:rsidRDefault="007B5716" w:rsidP="007B5716">
      <w:pPr>
        <w:pStyle w:val="NormalWeb"/>
        <w:numPr>
          <w:ilvl w:val="0"/>
          <w:numId w:val="10"/>
        </w:numPr>
      </w:pPr>
      <w:r>
        <w:t>Manually add a security group with an insecure rule.</w:t>
      </w:r>
    </w:p>
    <w:p w:rsidR="007B5716" w:rsidRDefault="007B5716" w:rsidP="007B5716">
      <w:pPr>
        <w:pStyle w:val="NormalWeb"/>
        <w:numPr>
          <w:ilvl w:val="0"/>
          <w:numId w:val="10"/>
        </w:numPr>
      </w:pPr>
      <w:r>
        <w:t>Associate it with an EC2 instance.</w:t>
      </w:r>
    </w:p>
    <w:p w:rsidR="007B5716" w:rsidRDefault="007B5716" w:rsidP="007B5716">
      <w:pPr>
        <w:pStyle w:val="NormalWeb"/>
        <w:numPr>
          <w:ilvl w:val="0"/>
          <w:numId w:val="10"/>
        </w:numPr>
      </w:pPr>
      <w:r>
        <w:t>Run the test and check if the instance gets tagged and listed.</w:t>
      </w:r>
    </w:p>
    <w:p w:rsidR="007B5716" w:rsidRDefault="007B5716" w:rsidP="00FF69A0">
      <w:pPr>
        <w:pStyle w:val="Heading1"/>
      </w:pPr>
      <w:r>
        <w:t>Improvements (Optional)</w:t>
      </w:r>
    </w:p>
    <w:p w:rsidR="007B5716" w:rsidRDefault="007B5716" w:rsidP="007B5716">
      <w:pPr>
        <w:pStyle w:val="NormalWeb"/>
        <w:numPr>
          <w:ilvl w:val="0"/>
          <w:numId w:val="11"/>
        </w:numPr>
      </w:pPr>
      <w:r>
        <w:t xml:space="preserve">Send alerts via </w:t>
      </w:r>
      <w:r>
        <w:rPr>
          <w:rStyle w:val="Strong"/>
          <w:rFonts w:eastAsiaTheme="majorEastAsia"/>
        </w:rPr>
        <w:t>SNS or email</w:t>
      </w:r>
      <w:r>
        <w:t xml:space="preserve"> when risky instances are found.</w:t>
      </w:r>
    </w:p>
    <w:p w:rsidR="007B5716" w:rsidRDefault="007B5716" w:rsidP="007B5716">
      <w:pPr>
        <w:pStyle w:val="NormalWeb"/>
        <w:numPr>
          <w:ilvl w:val="0"/>
          <w:numId w:val="11"/>
        </w:numPr>
      </w:pPr>
      <w:r>
        <w:t xml:space="preserve">Automatically </w:t>
      </w:r>
      <w:r>
        <w:rPr>
          <w:rStyle w:val="Strong"/>
          <w:rFonts w:eastAsiaTheme="majorEastAsia"/>
        </w:rPr>
        <w:t>revoke</w:t>
      </w:r>
      <w:r>
        <w:t xml:space="preserve"> the insecure rule.</w:t>
      </w:r>
    </w:p>
    <w:p w:rsidR="007B5716" w:rsidRDefault="007B5716" w:rsidP="007B5716">
      <w:pPr>
        <w:pStyle w:val="NormalWeb"/>
        <w:numPr>
          <w:ilvl w:val="0"/>
          <w:numId w:val="11"/>
        </w:numPr>
      </w:pPr>
      <w:r>
        <w:t xml:space="preserve">Integrate with </w:t>
      </w:r>
      <w:r>
        <w:rPr>
          <w:rStyle w:val="Strong"/>
          <w:rFonts w:eastAsiaTheme="majorEastAsia"/>
        </w:rPr>
        <w:t xml:space="preserve">AWS </w:t>
      </w:r>
      <w:proofErr w:type="spellStart"/>
      <w:r>
        <w:rPr>
          <w:rStyle w:val="Strong"/>
          <w:rFonts w:eastAsiaTheme="majorEastAsia"/>
        </w:rPr>
        <w:t>Config</w:t>
      </w:r>
      <w:proofErr w:type="spellEnd"/>
      <w:r>
        <w:t xml:space="preserve"> for continuous monitoring.</w:t>
      </w:r>
    </w:p>
    <w:p w:rsidR="007B5716" w:rsidRDefault="007B5716" w:rsidP="007B5716">
      <w:pPr>
        <w:pStyle w:val="NormalWeb"/>
        <w:numPr>
          <w:ilvl w:val="0"/>
          <w:numId w:val="11"/>
        </w:numPr>
      </w:pPr>
      <w:r>
        <w:t xml:space="preserve">Create a </w:t>
      </w:r>
      <w:proofErr w:type="spellStart"/>
      <w:r>
        <w:rPr>
          <w:rStyle w:val="Strong"/>
          <w:rFonts w:eastAsiaTheme="majorEastAsia"/>
        </w:rPr>
        <w:t>CloudWatch</w:t>
      </w:r>
      <w:proofErr w:type="spellEnd"/>
      <w:r>
        <w:rPr>
          <w:rStyle w:val="Strong"/>
          <w:rFonts w:eastAsiaTheme="majorEastAsia"/>
        </w:rPr>
        <w:t xml:space="preserve"> Alarm</w:t>
      </w:r>
      <w:r>
        <w:t xml:space="preserve"> if flagged instances exceed a threshold.</w:t>
      </w:r>
    </w:p>
    <w:p w:rsidR="007B5716" w:rsidRDefault="007B5716" w:rsidP="007B5716">
      <w:pPr>
        <w:pStyle w:val="ListBullet"/>
        <w:numPr>
          <w:ilvl w:val="0"/>
          <w:numId w:val="0"/>
        </w:numPr>
        <w:ind w:left="360" w:hanging="360"/>
      </w:pPr>
    </w:p>
    <w:sectPr w:rsidR="007B57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2FC" w:rsidRDefault="003622FC" w:rsidP="007B5716">
      <w:pPr>
        <w:spacing w:after="0" w:line="240" w:lineRule="auto"/>
      </w:pPr>
      <w:r>
        <w:separator/>
      </w:r>
    </w:p>
  </w:endnote>
  <w:endnote w:type="continuationSeparator" w:id="0">
    <w:p w:rsidR="003622FC" w:rsidRDefault="003622FC" w:rsidP="007B5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2FC" w:rsidRDefault="003622FC" w:rsidP="007B5716">
      <w:pPr>
        <w:spacing w:after="0" w:line="240" w:lineRule="auto"/>
      </w:pPr>
      <w:r>
        <w:separator/>
      </w:r>
    </w:p>
  </w:footnote>
  <w:footnote w:type="continuationSeparator" w:id="0">
    <w:p w:rsidR="003622FC" w:rsidRDefault="003622FC" w:rsidP="007B57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F76485"/>
    <w:multiLevelType w:val="multilevel"/>
    <w:tmpl w:val="160E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7F0332"/>
    <w:multiLevelType w:val="multilevel"/>
    <w:tmpl w:val="6CA6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22FC"/>
    <w:rsid w:val="00670B1F"/>
    <w:rsid w:val="007B5716"/>
    <w:rsid w:val="00AA1D8D"/>
    <w:rsid w:val="00B47730"/>
    <w:rsid w:val="00CB0664"/>
    <w:rsid w:val="00F66DD7"/>
    <w:rsid w:val="00FC693F"/>
    <w:rsid w:val="00FF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F2E3D8F-BA07-426A-A869-18513E98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7B5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7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5716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7B5716"/>
  </w:style>
  <w:style w:type="character" w:customStyle="1" w:styleId="hljs-attr">
    <w:name w:val="hljs-attr"/>
    <w:basedOn w:val="DefaultParagraphFont"/>
    <w:rsid w:val="007B5716"/>
  </w:style>
  <w:style w:type="character" w:customStyle="1" w:styleId="hljs-number">
    <w:name w:val="hljs-number"/>
    <w:basedOn w:val="DefaultParagraphFont"/>
    <w:rsid w:val="007B5716"/>
  </w:style>
  <w:style w:type="character" w:customStyle="1" w:styleId="hljs-string">
    <w:name w:val="hljs-string"/>
    <w:basedOn w:val="DefaultParagraphFont"/>
    <w:rsid w:val="007B5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0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6138F2-9895-45A2-BF5A-79FF25093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Mr_MIK</cp:lastModifiedBy>
  <cp:revision>2</cp:revision>
  <dcterms:created xsi:type="dcterms:W3CDTF">2025-05-22T13:20:00Z</dcterms:created>
  <dcterms:modified xsi:type="dcterms:W3CDTF">2025-05-22T13:20:00Z</dcterms:modified>
  <cp:category/>
</cp:coreProperties>
</file>